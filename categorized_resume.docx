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Contact Information</w:t>
      </w:r>
    </w:p>
    <w:p>
      <w:pPr>
        <w:pStyle w:val="ListBullet"/>
      </w:pPr>
      <w:r>
        <w:t>hemxyzzz@gmail.com         linkedin.com/in/hem-patel19 github.com/hemathens  +919484966376</w:t>
      </w:r>
    </w:p>
    <w:p>
      <w:pPr>
        <w:pStyle w:val="ListBullet"/>
      </w:pPr>
      <w:r>
        <w:t>Version Control &amp; Collaboration: Git, GitHub, Jupyter</w:t>
      </w:r>
    </w:p>
    <w:p>
      <w:pPr>
        <w:pStyle w:val="ListBullet"/>
      </w:pPr>
      <w:r>
        <w:t>Other: Docker, Kubernetes, Apache Kafka, REST APIs, TensorBoard</w:t>
      </w:r>
    </w:p>
    <w:p>
      <w:pPr>
        <w:pStyle w:val="Heading1"/>
      </w:pPr>
      <w:r>
        <w:t>Education</w:t>
      </w:r>
    </w:p>
    <w:p>
      <w:pPr>
        <w:pStyle w:val="ListBullet"/>
      </w:pPr>
      <w:r>
        <w:t>EDUCATION</w:t>
      </w:r>
    </w:p>
    <w:p>
      <w:pPr>
        <w:pStyle w:val="ListBullet"/>
      </w:pPr>
      <w:r>
        <w:t>BTech IN COMPUTER ENGINEERING</w:t>
      </w:r>
    </w:p>
    <w:p>
      <w:pPr>
        <w:pStyle w:val="ListBullet"/>
      </w:pPr>
      <w:r>
        <w:t>Madhuben and Bhanubhai Patel Institute Of Technology Anand CVM UNIVERSITY</w:t>
      </w:r>
    </w:p>
    <w:p>
      <w:pPr>
        <w:pStyle w:val="ListBullet"/>
      </w:pPr>
      <w:r>
        <w:t>June 2024 - June 2028</w:t>
      </w:r>
    </w:p>
    <w:p>
      <w:pPr>
        <w:pStyle w:val="ListBullet"/>
      </w:pPr>
      <w:r>
        <w:t>CGPA – 9.0</w:t>
      </w:r>
    </w:p>
    <w:p>
      <w:pPr>
        <w:pStyle w:val="ListBullet"/>
      </w:pPr>
      <w:r>
        <w:t>High School</w:t>
      </w:r>
    </w:p>
    <w:p>
      <w:pPr>
        <w:pStyle w:val="ListBullet"/>
      </w:pPr>
      <w:r>
        <w:t>CCIS | 2022 - 2024</w:t>
      </w:r>
    </w:p>
    <w:p>
      <w:pPr>
        <w:pStyle w:val="ListBullet"/>
      </w:pPr>
      <w:r>
        <w:t>Percentage – 74.80%</w:t>
      </w:r>
    </w:p>
    <w:p>
      <w:pPr>
        <w:pStyle w:val="ListBullet"/>
      </w:pPr>
      <w:r>
        <w:t>Elementary School</w:t>
      </w:r>
    </w:p>
    <w:p>
      <w:pPr>
        <w:pStyle w:val="ListBullet"/>
      </w:pPr>
      <w:r>
        <w:t>SGVP | 2018 - 2022</w:t>
      </w:r>
    </w:p>
    <w:p>
      <w:pPr>
        <w:pStyle w:val="ListBullet"/>
      </w:pPr>
      <w:r>
        <w:t>Percentage – 82.40%</w:t>
      </w:r>
    </w:p>
    <w:p>
      <w:pPr>
        <w:pStyle w:val="Heading1"/>
      </w:pPr>
      <w:r>
        <w:t>Experience</w:t>
      </w:r>
    </w:p>
    <w:p>
      <w:pPr>
        <w:pStyle w:val="ListBullet"/>
      </w:pPr>
      <w:r>
        <w:t>COURSE WORK</w:t>
      </w:r>
    </w:p>
    <w:p>
      <w:pPr>
        <w:pStyle w:val="ListBullet"/>
      </w:pPr>
      <w:r>
        <w:t>DEVELOPED AND OPTIMIZED ML MODELS FOR CLASSIFICATION, REGRESSION AND CLUSTERING TASKS USING PYTHON, TENSORFLOW AND SKITLEARN</w:t>
      </w:r>
    </w:p>
    <w:p>
      <w:pPr>
        <w:pStyle w:val="ListBullet"/>
      </w:pPr>
      <w:r>
        <w:t>Innovative Machine Learning Engineer with a proven track record at Infotech, specializing in reinforcement learning and neural network optimization. Expert in Python and TensorFlow, I excel in developing advanced models that enhance decision-making. A collaborative team player</w:t>
      </w:r>
    </w:p>
    <w:p>
      <w:pPr>
        <w:pStyle w:val="ListBullet"/>
      </w:pPr>
      <w:r>
        <w:t>Societies and Clubs</w:t>
      </w:r>
    </w:p>
    <w:p>
      <w:pPr>
        <w:pStyle w:val="ListBullet"/>
      </w:pPr>
      <w:r>
        <w:t>PDC (Personality Development Cell)</w:t>
      </w:r>
    </w:p>
    <w:p>
      <w:pPr>
        <w:pStyle w:val="ListBullet"/>
      </w:pPr>
      <w:r>
        <w:t>IEEE (Institute of Electronic and Electrical Engineers)</w:t>
      </w:r>
    </w:p>
    <w:p>
      <w:pPr>
        <w:pStyle w:val="ListBullet"/>
      </w:pPr>
      <w:r>
        <w:t>ISTE (Indian Society For Technical Engineers)</w:t>
      </w:r>
    </w:p>
    <w:p>
      <w:pPr>
        <w:pStyle w:val="ListBullet"/>
      </w:pPr>
      <w:r>
        <w:t>SSIP (Student Startup Innovation Policy)</w:t>
      </w:r>
    </w:p>
    <w:p>
      <w:pPr>
        <w:pStyle w:val="Heading1"/>
      </w:pPr>
      <w:r>
        <w:t>Projects</w:t>
      </w:r>
    </w:p>
    <w:p>
      <w:pPr>
        <w:pStyle w:val="ListBullet"/>
      </w:pPr>
      <w:r>
        <w:t>COLABORATED IN A HACKATHON PROJECT FOCUSED ON REDUCING ERRORS BY REWARD LEARNING IN DATA SPIKES IN HEART RATE AND AUDIO</w:t>
      </w:r>
    </w:p>
    <w:p>
      <w:pPr>
        <w:pStyle w:val="ListBullet"/>
      </w:pPr>
      <w:r>
        <w:t>Summary</w:t>
      </w:r>
    </w:p>
    <w:p>
      <w:pPr>
        <w:pStyle w:val="Heading1"/>
      </w:pPr>
      <w:r>
        <w:t>Skills</w:t>
      </w:r>
    </w:p>
    <w:p>
      <w:pPr>
        <w:pStyle w:val="ListBullet"/>
      </w:pPr>
      <w:r>
        <w:t>Technical Skills</w:t>
      </w:r>
    </w:p>
    <w:p>
      <w:pPr>
        <w:pStyle w:val="ListBullet"/>
      </w:pPr>
      <w:r>
        <w:t>Programming Languages: Python, JS, C, SQL, C++</w:t>
      </w:r>
    </w:p>
    <w:p>
      <w:pPr>
        <w:pStyle w:val="ListBullet"/>
      </w:pPr>
      <w:r>
        <w:t>Machine Learning Libraries: TensorFlow, Keras, PyTorch, Scikit-learn, XGBoost</w:t>
      </w:r>
    </w:p>
    <w:p>
      <w:pPr>
        <w:pStyle w:val="ListBullet"/>
      </w:pPr>
      <w:r>
        <w:t>Deep Learning: CNN, RNN, LSTM, GAN, Autoencoders</w:t>
      </w:r>
    </w:p>
    <w:p>
      <w:pPr>
        <w:pStyle w:val="ListBullet"/>
      </w:pPr>
      <w:r>
        <w:t>Data Science Tools: Pandas, NumPy, SciPy, Matplotlib, Seaborn</w:t>
      </w:r>
    </w:p>
    <w:p>
      <w:pPr>
        <w:pStyle w:val="ListBullet"/>
      </w:pPr>
      <w:r>
        <w:t>Database &amp; Big Data Technologies: MySQL, MongoDB, Hadoop, Spark</w:t>
      </w:r>
    </w:p>
    <w:p>
      <w:pPr>
        <w:pStyle w:val="ListBullet"/>
      </w:pPr>
      <w:r>
        <w:t>Cloud Platforms: AWS, Google Cloud Platform (GCP)</w:t>
      </w:r>
    </w:p>
    <w:p>
      <w:pPr>
        <w:pStyle w:val="Heading1"/>
      </w:pPr>
      <w:r>
        <w:t>Achievements</w:t>
      </w:r>
    </w:p>
    <w:p>
      <w:pPr>
        <w:pStyle w:val="ListBullet"/>
      </w:pPr>
      <w:r>
        <w:t>Achievements</w:t>
      </w:r>
    </w:p>
    <w:p>
      <w:pPr>
        <w:pStyle w:val="ListBullet"/>
      </w:pPr>
      <w:r>
        <w:t>Secured 6th position all over India in a national level Hackathon DevSummit 2025</w:t>
      </w:r>
    </w:p>
    <w:p>
      <w:pPr>
        <w:pStyle w:val="ListBullet"/>
      </w:pPr>
      <w:r>
        <w:t>Developed an AI powered firewall with 99.88% threat detection accuracy using CIC IDS 2017 dataset</w:t>
      </w:r>
    </w:p>
    <w:p>
      <w:pPr>
        <w:pStyle w:val="Heading1"/>
      </w:pPr>
      <w:r>
        <w:t>Others</w:t>
      </w:r>
    </w:p>
    <w:p>
      <w:pPr>
        <w:pStyle w:val="ListBullet"/>
      </w:pPr>
      <w:r>
        <w:t>Hem Ajit Patel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